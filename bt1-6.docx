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27CA2" w14:textId="5176B950" w:rsidR="00BC298A" w:rsidRPr="00BC298A" w:rsidRDefault="00BC298A">
      <w:pPr>
        <w:pStyle w:val="u1"/>
        <w:rPr>
          <w:rFonts w:ascii="Times New Roman" w:hAnsi="Times New Roman" w:cs="Times New Roman"/>
          <w:color w:val="C0504D" w:themeColor="accent2"/>
          <w:sz w:val="40"/>
          <w:szCs w:val="40"/>
          <w:lang w:val="vi-VN"/>
        </w:rPr>
      </w:pPr>
      <w:r w:rsidRPr="00BC298A">
        <w:rPr>
          <w:rFonts w:ascii="Times New Roman" w:hAnsi="Times New Roman" w:cs="Times New Roman"/>
          <w:color w:val="C0504D" w:themeColor="accent2"/>
          <w:sz w:val="40"/>
          <w:szCs w:val="40"/>
          <w:lang w:val="vi-VN"/>
        </w:rPr>
        <w:t xml:space="preserve">         </w:t>
      </w:r>
      <w:r w:rsidRPr="00BC298A">
        <w:rPr>
          <w:rFonts w:ascii="Times New Roman" w:hAnsi="Times New Roman" w:cs="Times New Roman"/>
          <w:color w:val="C0504D" w:themeColor="accent2"/>
          <w:sz w:val="40"/>
          <w:szCs w:val="40"/>
        </w:rPr>
        <w:t>[Cơ Bản]</w:t>
      </w:r>
      <w:r w:rsidRPr="00BC298A">
        <w:rPr>
          <w:rFonts w:ascii="Times New Roman" w:hAnsi="Times New Roman" w:cs="Times New Roman"/>
          <w:color w:val="C0504D" w:themeColor="accent2"/>
          <w:sz w:val="40"/>
          <w:szCs w:val="40"/>
          <w:lang w:val="vi-VN"/>
        </w:rPr>
        <w:t xml:space="preserve"> </w:t>
      </w:r>
      <w:r w:rsidRPr="00BC298A">
        <w:rPr>
          <w:rFonts w:ascii="Times New Roman" w:hAnsi="Times New Roman" w:cs="Times New Roman"/>
          <w:color w:val="C0504D" w:themeColor="accent2"/>
          <w:sz w:val="40"/>
          <w:szCs w:val="40"/>
        </w:rPr>
        <w:t>1.Tìm hiểu và mô tả các chức năng cốt lõi của hệ điều hành</w:t>
      </w:r>
    </w:p>
    <w:p w14:paraId="4F483D44" w14:textId="546D59FF" w:rsidR="00BC298A" w:rsidRPr="00BC298A" w:rsidRDefault="00BC298A">
      <w:pPr>
        <w:pStyle w:val="u1"/>
        <w:rPr>
          <w:rFonts w:ascii="Times New Roman" w:hAnsi="Times New Roman" w:cs="Times New Roman"/>
          <w:color w:val="auto"/>
          <w:sz w:val="40"/>
          <w:szCs w:val="40"/>
          <w:lang w:val="vi-VN"/>
        </w:rPr>
      </w:pPr>
      <w:r w:rsidRPr="00BC298A">
        <w:rPr>
          <w:rFonts w:ascii="Times New Roman" w:hAnsi="Times New Roman" w:cs="Times New Roman"/>
          <w:color w:val="auto"/>
          <w:sz w:val="40"/>
          <w:szCs w:val="40"/>
          <w:lang w:val="vi-VN"/>
        </w:rPr>
        <w:t xml:space="preserve">   5 chức năng cốt lõi của hệ điều hành.</w:t>
      </w:r>
    </w:p>
    <w:p w14:paraId="134C1254" w14:textId="15F4114C" w:rsidR="006910AE" w:rsidRPr="00BC298A" w:rsidRDefault="00000000">
      <w:pPr>
        <w:pStyle w:val="u1"/>
        <w:rPr>
          <w:rFonts w:ascii="Times New Roman" w:hAnsi="Times New Roman" w:cs="Times New Roman"/>
          <w:color w:val="auto"/>
        </w:rPr>
      </w:pPr>
      <w:r w:rsidRPr="00BC298A">
        <w:rPr>
          <w:rFonts w:ascii="Times New Roman" w:hAnsi="Times New Roman" w:cs="Times New Roman"/>
          <w:color w:val="auto"/>
        </w:rPr>
        <w:t>1. Quản lý bộ nhớ (Memory Management)</w:t>
      </w:r>
    </w:p>
    <w:p w14:paraId="6867E36D" w14:textId="77777777" w:rsidR="006910AE" w:rsidRPr="00BC298A" w:rsidRDefault="00000000">
      <w:pPr>
        <w:rPr>
          <w:rFonts w:ascii="Times New Roman" w:hAnsi="Times New Roman" w:cs="Times New Roman"/>
        </w:rPr>
      </w:pPr>
      <w:r w:rsidRPr="00BC298A">
        <w:rPr>
          <w:rFonts w:ascii="Times New Roman" w:hAnsi="Times New Roman" w:cs="Times New Roman"/>
        </w:rPr>
        <w:t>- Chức năng: Phân bổ và thu hồi bộ nhớ cho các tiến trình, đảm bảo tiến trình không xâm phạm vùng nhớ của nhau.</w:t>
      </w:r>
      <w:r w:rsidRPr="00BC298A">
        <w:rPr>
          <w:rFonts w:ascii="Times New Roman" w:hAnsi="Times New Roman" w:cs="Times New Roman"/>
        </w:rPr>
        <w:br/>
        <w:t>- Ví dụ: Khi mở nhiều ứng dụng trên Windows, hệ điều hành sẽ cấp phát RAM cho từng ứng dụng và sử dụng bộ nhớ ảo khi RAM không đủ.</w:t>
      </w:r>
    </w:p>
    <w:p w14:paraId="748CAE4D" w14:textId="77777777" w:rsidR="006910AE" w:rsidRPr="00BC298A" w:rsidRDefault="00000000">
      <w:pPr>
        <w:pStyle w:val="u1"/>
        <w:rPr>
          <w:rFonts w:ascii="Times New Roman" w:hAnsi="Times New Roman" w:cs="Times New Roman"/>
          <w:color w:val="auto"/>
        </w:rPr>
      </w:pPr>
      <w:r w:rsidRPr="00BC298A">
        <w:rPr>
          <w:rFonts w:ascii="Times New Roman" w:hAnsi="Times New Roman" w:cs="Times New Roman"/>
          <w:color w:val="auto"/>
        </w:rPr>
        <w:t>2. Quản lý thiết bị nhập/xuất (I/O Management)</w:t>
      </w:r>
    </w:p>
    <w:p w14:paraId="5407BAC7" w14:textId="77777777" w:rsidR="006910AE" w:rsidRPr="00BC298A" w:rsidRDefault="00000000">
      <w:pPr>
        <w:rPr>
          <w:rFonts w:ascii="Times New Roman" w:hAnsi="Times New Roman" w:cs="Times New Roman"/>
        </w:rPr>
      </w:pPr>
      <w:r w:rsidRPr="00BC298A">
        <w:rPr>
          <w:rFonts w:ascii="Times New Roman" w:hAnsi="Times New Roman" w:cs="Times New Roman"/>
        </w:rPr>
        <w:t>- Chức năng: Điều khiển và giám sát các thiết bị ngoại vi như bàn phím, chuột, máy in, ổ cứng, đảm bảo việc truyền dữ liệu giữa hệ thống và thiết bị diễn ra hiệu quả.</w:t>
      </w:r>
      <w:r w:rsidRPr="00BC298A">
        <w:rPr>
          <w:rFonts w:ascii="Times New Roman" w:hAnsi="Times New Roman" w:cs="Times New Roman"/>
        </w:rPr>
        <w:br/>
        <w:t>- Ví dụ: Khi in tài liệu, hệ điều hành xếp hàng (spooling) các lệnh in để máy in xử lý tuần tự.</w:t>
      </w:r>
    </w:p>
    <w:p w14:paraId="47955968" w14:textId="77777777" w:rsidR="006910AE" w:rsidRPr="00BC298A" w:rsidRDefault="00000000">
      <w:pPr>
        <w:pStyle w:val="u1"/>
        <w:rPr>
          <w:rFonts w:ascii="Times New Roman" w:hAnsi="Times New Roman" w:cs="Times New Roman"/>
          <w:color w:val="auto"/>
        </w:rPr>
      </w:pPr>
      <w:r w:rsidRPr="00BC298A">
        <w:rPr>
          <w:rFonts w:ascii="Times New Roman" w:hAnsi="Times New Roman" w:cs="Times New Roman"/>
          <w:color w:val="auto"/>
        </w:rPr>
        <w:t>3. Cung cấp giao diện người dùng (User Interface)</w:t>
      </w:r>
    </w:p>
    <w:p w14:paraId="4793C0F3" w14:textId="77777777" w:rsidR="006910AE" w:rsidRPr="00BC298A" w:rsidRDefault="00000000">
      <w:pPr>
        <w:rPr>
          <w:rFonts w:ascii="Times New Roman" w:hAnsi="Times New Roman" w:cs="Times New Roman"/>
        </w:rPr>
      </w:pPr>
      <w:r w:rsidRPr="00BC298A">
        <w:rPr>
          <w:rFonts w:ascii="Times New Roman" w:hAnsi="Times New Roman" w:cs="Times New Roman"/>
        </w:rPr>
        <w:t>- Chức năng: Tạo môi trường để người dùng tương tác với máy tính, có thể là CLI (Command Line Interface) hoặc GUI (Graphical User Interface).</w:t>
      </w:r>
      <w:r w:rsidRPr="00BC298A">
        <w:rPr>
          <w:rFonts w:ascii="Times New Roman" w:hAnsi="Times New Roman" w:cs="Times New Roman"/>
        </w:rPr>
        <w:br/>
        <w:t>- Ví dụ: Windows Explorer, thanh Taskbar hay Terminal trong Linux.</w:t>
      </w:r>
    </w:p>
    <w:p w14:paraId="0A5DFFC6" w14:textId="77777777" w:rsidR="006910AE" w:rsidRPr="00BC298A" w:rsidRDefault="00000000">
      <w:pPr>
        <w:pStyle w:val="u1"/>
        <w:rPr>
          <w:rFonts w:ascii="Times New Roman" w:hAnsi="Times New Roman" w:cs="Times New Roman"/>
          <w:color w:val="auto"/>
        </w:rPr>
      </w:pPr>
      <w:r w:rsidRPr="00BC298A">
        <w:rPr>
          <w:rFonts w:ascii="Times New Roman" w:hAnsi="Times New Roman" w:cs="Times New Roman"/>
          <w:color w:val="auto"/>
        </w:rPr>
        <w:t>4. Quản lý hệ thống tệp (File System Management)</w:t>
      </w:r>
    </w:p>
    <w:p w14:paraId="532A0C12" w14:textId="77777777" w:rsidR="006910AE" w:rsidRPr="00BC298A" w:rsidRDefault="00000000">
      <w:pPr>
        <w:rPr>
          <w:rFonts w:ascii="Times New Roman" w:hAnsi="Times New Roman" w:cs="Times New Roman"/>
        </w:rPr>
      </w:pPr>
      <w:r w:rsidRPr="00BC298A">
        <w:rPr>
          <w:rFonts w:ascii="Times New Roman" w:hAnsi="Times New Roman" w:cs="Times New Roman"/>
        </w:rPr>
        <w:t>- Chức năng: Tổ chức, lưu trữ, truy xuất và bảo vệ dữ liệu trên ổ đĩa theo cấu trúc thư mục.</w:t>
      </w:r>
      <w:r w:rsidRPr="00BC298A">
        <w:rPr>
          <w:rFonts w:ascii="Times New Roman" w:hAnsi="Times New Roman" w:cs="Times New Roman"/>
        </w:rPr>
        <w:br/>
        <w:t>- Ví dụ: Hệ điều hành cho phép tạo, xóa, đổi tên thư mục/tệp và gán quyền truy cập (read, write, execute).</w:t>
      </w:r>
    </w:p>
    <w:p w14:paraId="0F1DF0C6" w14:textId="77777777" w:rsidR="006910AE" w:rsidRPr="00BC298A" w:rsidRDefault="00000000">
      <w:pPr>
        <w:pStyle w:val="u1"/>
        <w:rPr>
          <w:rFonts w:ascii="Times New Roman" w:hAnsi="Times New Roman" w:cs="Times New Roman"/>
          <w:color w:val="auto"/>
        </w:rPr>
      </w:pPr>
      <w:r w:rsidRPr="00BC298A">
        <w:rPr>
          <w:rFonts w:ascii="Times New Roman" w:hAnsi="Times New Roman" w:cs="Times New Roman"/>
          <w:color w:val="auto"/>
        </w:rPr>
        <w:t>5. Quản lý tiến trình (Process Management)</w:t>
      </w:r>
    </w:p>
    <w:p w14:paraId="0AAA946E" w14:textId="77777777" w:rsidR="006910AE" w:rsidRPr="00BC298A" w:rsidRDefault="00000000">
      <w:pPr>
        <w:rPr>
          <w:rFonts w:ascii="Times New Roman" w:hAnsi="Times New Roman" w:cs="Times New Roman"/>
          <w:lang w:val="vi-VN"/>
        </w:rPr>
      </w:pPr>
      <w:r w:rsidRPr="00BC298A">
        <w:rPr>
          <w:rFonts w:ascii="Times New Roman" w:hAnsi="Times New Roman" w:cs="Times New Roman"/>
        </w:rPr>
        <w:t>- Chức năng: Quản lý việc tạo, thực thi và kết thúc các tiến trình, đồng thời sắp xếp CPU cho các tiến trình theo thuật toán lập lịch.</w:t>
      </w:r>
      <w:r w:rsidRPr="00BC298A">
        <w:rPr>
          <w:rFonts w:ascii="Times New Roman" w:hAnsi="Times New Roman" w:cs="Times New Roman"/>
        </w:rPr>
        <w:br/>
        <w:t>- Ví dụ: Khi mở trình duyệt, nghe nhạc và chạy phần mềm soạn thảo cùng lúc, hệ điều hành dùng multitasking để CPU chuyển đổi giữa các tiến trình.</w:t>
      </w:r>
    </w:p>
    <w:p w14:paraId="204B3C3A" w14:textId="77777777" w:rsidR="00BC298A" w:rsidRPr="00BC298A" w:rsidRDefault="00BC298A">
      <w:pPr>
        <w:rPr>
          <w:rFonts w:ascii="Times New Roman" w:hAnsi="Times New Roman" w:cs="Times New Roman"/>
          <w:lang w:val="vi-VN"/>
        </w:rPr>
      </w:pPr>
    </w:p>
    <w:p w14:paraId="4C33B8F7" w14:textId="530BBD77" w:rsidR="00BC298A" w:rsidRDefault="00BC298A">
      <w:pPr>
        <w:rPr>
          <w:rFonts w:ascii="Times New Roman" w:hAnsi="Times New Roman" w:cs="Times New Roman"/>
          <w:b/>
          <w:bCs/>
          <w:color w:val="C0504D" w:themeColor="accent2"/>
          <w:sz w:val="40"/>
          <w:szCs w:val="40"/>
          <w:lang w:val="vi-VN"/>
        </w:rPr>
      </w:pPr>
      <w:r>
        <w:rPr>
          <w:rFonts w:ascii="Times New Roman" w:hAnsi="Times New Roman" w:cs="Times New Roman"/>
          <w:b/>
          <w:bCs/>
          <w:color w:val="C0504D" w:themeColor="accent2"/>
          <w:sz w:val="40"/>
          <w:szCs w:val="40"/>
          <w:lang w:val="vi-VN"/>
        </w:rPr>
        <w:lastRenderedPageBreak/>
        <w:t xml:space="preserve">          </w:t>
      </w:r>
      <w:r w:rsidRPr="00BC298A">
        <w:rPr>
          <w:rFonts w:ascii="Times New Roman" w:hAnsi="Times New Roman" w:cs="Times New Roman"/>
          <w:b/>
          <w:bCs/>
          <w:color w:val="C0504D" w:themeColor="accent2"/>
          <w:sz w:val="40"/>
          <w:szCs w:val="40"/>
        </w:rPr>
        <w:t>[Cơ Bản] 2 . Vẽ sơ đồ về quản lý tệp và thư mục trong Windows</w:t>
      </w:r>
    </w:p>
    <w:p w14:paraId="7BE6996B" w14:textId="77777777" w:rsidR="00BC298A" w:rsidRPr="00BC298A" w:rsidRDefault="00BC298A">
      <w:pPr>
        <w:rPr>
          <w:rFonts w:ascii="Times New Roman" w:hAnsi="Times New Roman" w:cs="Times New Roman"/>
          <w:b/>
          <w:bCs/>
          <w:color w:val="C0504D" w:themeColor="accent2"/>
          <w:sz w:val="28"/>
          <w:szCs w:val="28"/>
          <w:lang w:val="vi-VN"/>
        </w:rPr>
      </w:pPr>
    </w:p>
    <w:p w14:paraId="475B3539" w14:textId="77777777" w:rsidR="00BC298A" w:rsidRPr="00BC298A" w:rsidRDefault="00BC298A" w:rsidP="00BC298A">
      <w:pPr>
        <w:rPr>
          <w:rFonts w:ascii="Times New Roman" w:hAnsi="Times New Roman" w:cs="Times New Roman"/>
          <w:b/>
          <w:bCs/>
          <w:color w:val="000000" w:themeColor="text1"/>
          <w:sz w:val="28"/>
          <w:szCs w:val="28"/>
        </w:rPr>
      </w:pPr>
      <w:r w:rsidRPr="00BC298A">
        <w:rPr>
          <w:rFonts w:ascii="Times New Roman" w:hAnsi="Times New Roman" w:cs="Times New Roman"/>
          <w:b/>
          <w:bCs/>
          <w:color w:val="000000" w:themeColor="text1"/>
          <w:sz w:val="28"/>
          <w:szCs w:val="28"/>
        </w:rPr>
        <w:t>1. Sơ đồ cây thư mục cơ bản</w:t>
      </w:r>
    </w:p>
    <w:p w14:paraId="1115A9AC" w14:textId="77777777" w:rsidR="00BC298A" w:rsidRPr="00BC298A" w:rsidRDefault="00BC298A" w:rsidP="00BC298A">
      <w:pPr>
        <w:rPr>
          <w:rFonts w:ascii="Times New Roman" w:hAnsi="Times New Roman" w:cs="Times New Roman"/>
          <w:color w:val="000000" w:themeColor="text1"/>
        </w:rPr>
      </w:pPr>
      <w:r w:rsidRPr="00BC298A">
        <w:rPr>
          <w:rFonts w:ascii="Times New Roman" w:hAnsi="Times New Roman" w:cs="Times New Roman"/>
          <w:color w:val="000000" w:themeColor="text1"/>
        </w:rPr>
        <w:t>Trong hệ điều hành Windows, hệ thống tệp được tổ chức dưới dạng cấu trúc cây. Một số thư mục gốc quan trọng bao gồm:</w:t>
      </w:r>
    </w:p>
    <w:p w14:paraId="071AD66C" w14:textId="77777777" w:rsidR="00BC298A" w:rsidRPr="00BC298A" w:rsidRDefault="00BC298A" w:rsidP="00BC298A">
      <w:pPr>
        <w:rPr>
          <w:rFonts w:ascii="Times New Roman" w:hAnsi="Times New Roman" w:cs="Times New Roman"/>
          <w:color w:val="000000" w:themeColor="text1"/>
        </w:rPr>
      </w:pPr>
      <w:r w:rsidRPr="00BC298A">
        <w:rPr>
          <w:rFonts w:ascii="Times New Roman" w:hAnsi="Times New Roman" w:cs="Times New Roman"/>
          <w:color w:val="000000" w:themeColor="text1"/>
        </w:rPr>
        <w:t>C:\</w:t>
      </w:r>
    </w:p>
    <w:p w14:paraId="2BA0A3C9" w14:textId="77777777" w:rsidR="00BC298A" w:rsidRPr="00BC298A" w:rsidRDefault="00BC298A" w:rsidP="00BC298A">
      <w:pPr>
        <w:rPr>
          <w:rFonts w:ascii="Times New Roman" w:hAnsi="Times New Roman" w:cs="Times New Roman"/>
          <w:color w:val="000000" w:themeColor="text1"/>
        </w:rPr>
      </w:pPr>
      <w:r w:rsidRPr="00BC298A">
        <w:rPr>
          <w:rFonts w:ascii="Times New Roman" w:hAnsi="Times New Roman" w:cs="Times New Roman"/>
          <w:color w:val="000000" w:themeColor="text1"/>
        </w:rPr>
        <w:t>├── Documents</w:t>
      </w:r>
    </w:p>
    <w:p w14:paraId="4CB8127C" w14:textId="77777777" w:rsidR="00BC298A" w:rsidRPr="00BC298A" w:rsidRDefault="00BC298A" w:rsidP="00BC298A">
      <w:pPr>
        <w:rPr>
          <w:rFonts w:ascii="Times New Roman" w:hAnsi="Times New Roman" w:cs="Times New Roman"/>
          <w:color w:val="000000" w:themeColor="text1"/>
        </w:rPr>
      </w:pPr>
      <w:r w:rsidRPr="00BC298A">
        <w:rPr>
          <w:rFonts w:ascii="Times New Roman" w:hAnsi="Times New Roman" w:cs="Times New Roman"/>
          <w:color w:val="000000" w:themeColor="text1"/>
        </w:rPr>
        <w:t>├── Program Files</w:t>
      </w:r>
    </w:p>
    <w:p w14:paraId="4CAA0F4A" w14:textId="77777777" w:rsidR="00BC298A" w:rsidRPr="00BC298A" w:rsidRDefault="00BC298A" w:rsidP="00BC298A">
      <w:pPr>
        <w:rPr>
          <w:rFonts w:ascii="Times New Roman" w:hAnsi="Times New Roman" w:cs="Times New Roman"/>
          <w:color w:val="000000" w:themeColor="text1"/>
        </w:rPr>
      </w:pPr>
      <w:r w:rsidRPr="00BC298A">
        <w:rPr>
          <w:rFonts w:ascii="Times New Roman" w:hAnsi="Times New Roman" w:cs="Times New Roman"/>
          <w:color w:val="000000" w:themeColor="text1"/>
        </w:rPr>
        <w:t>├── Windows</w:t>
      </w:r>
    </w:p>
    <w:p w14:paraId="33196778" w14:textId="77777777" w:rsidR="00BC298A" w:rsidRPr="00BC298A" w:rsidRDefault="00BC298A" w:rsidP="00BC298A">
      <w:pPr>
        <w:rPr>
          <w:rFonts w:ascii="Times New Roman" w:hAnsi="Times New Roman" w:cs="Times New Roman"/>
          <w:color w:val="000000" w:themeColor="text1"/>
        </w:rPr>
      </w:pPr>
      <w:r w:rsidRPr="00BC298A">
        <w:rPr>
          <w:rFonts w:ascii="Times New Roman" w:hAnsi="Times New Roman" w:cs="Times New Roman"/>
          <w:color w:val="000000" w:themeColor="text1"/>
        </w:rPr>
        <w:t>└── Users</w:t>
      </w:r>
    </w:p>
    <w:p w14:paraId="70A33B69" w14:textId="77777777" w:rsidR="00BC298A" w:rsidRPr="00BC298A" w:rsidRDefault="00BC298A" w:rsidP="00BC298A">
      <w:pPr>
        <w:rPr>
          <w:rFonts w:ascii="Times New Roman" w:hAnsi="Times New Roman" w:cs="Times New Roman"/>
          <w:b/>
          <w:bCs/>
          <w:color w:val="000000" w:themeColor="text1"/>
          <w:sz w:val="28"/>
          <w:szCs w:val="28"/>
        </w:rPr>
      </w:pPr>
      <w:r w:rsidRPr="00BC298A">
        <w:rPr>
          <w:rFonts w:ascii="Times New Roman" w:hAnsi="Times New Roman" w:cs="Times New Roman"/>
          <w:b/>
          <w:bCs/>
          <w:color w:val="000000" w:themeColor="text1"/>
          <w:sz w:val="28"/>
          <w:szCs w:val="28"/>
        </w:rPr>
        <w:t>2. Các thao tác cơ bản với thư mục và tệp</w:t>
      </w:r>
    </w:p>
    <w:p w14:paraId="412B1CA9" w14:textId="77777777" w:rsidR="00BC298A" w:rsidRPr="00BC298A" w:rsidRDefault="00BC298A" w:rsidP="00BC298A">
      <w:pPr>
        <w:rPr>
          <w:rFonts w:ascii="Times New Roman" w:hAnsi="Times New Roman" w:cs="Times New Roman"/>
          <w:color w:val="000000" w:themeColor="text1"/>
        </w:rPr>
      </w:pPr>
      <w:r w:rsidRPr="00BC298A">
        <w:rPr>
          <w:rFonts w:ascii="Times New Roman" w:hAnsi="Times New Roman" w:cs="Times New Roman"/>
          <w:color w:val="000000" w:themeColor="text1"/>
        </w:rPr>
        <w:t>• Tạo thư mục mới: Người dùng có thể nhấp chuột phải → New → Folder để tạo thư mục mới.</w:t>
      </w:r>
    </w:p>
    <w:p w14:paraId="2DF7606E" w14:textId="77777777" w:rsidR="00BC298A" w:rsidRPr="00BC298A" w:rsidRDefault="00BC298A" w:rsidP="00BC298A">
      <w:pPr>
        <w:rPr>
          <w:rFonts w:ascii="Times New Roman" w:hAnsi="Times New Roman" w:cs="Times New Roman"/>
          <w:color w:val="000000" w:themeColor="text1"/>
        </w:rPr>
      </w:pPr>
      <w:r w:rsidRPr="00BC298A">
        <w:rPr>
          <w:rFonts w:ascii="Times New Roman" w:hAnsi="Times New Roman" w:cs="Times New Roman"/>
          <w:color w:val="000000" w:themeColor="text1"/>
        </w:rPr>
        <w:t>• Di chuyển tệp/thư mục: Có thể kéo thả hoặc dùng lệnh Cut (Ctrl + X) và Paste (Ctrl + V).</w:t>
      </w:r>
    </w:p>
    <w:p w14:paraId="063B180F" w14:textId="77777777" w:rsidR="00BC298A" w:rsidRPr="00BC298A" w:rsidRDefault="00BC298A" w:rsidP="00BC298A">
      <w:pPr>
        <w:rPr>
          <w:rFonts w:ascii="Times New Roman" w:hAnsi="Times New Roman" w:cs="Times New Roman"/>
          <w:color w:val="000000" w:themeColor="text1"/>
        </w:rPr>
      </w:pPr>
      <w:r w:rsidRPr="00BC298A">
        <w:rPr>
          <w:rFonts w:ascii="Times New Roman" w:hAnsi="Times New Roman" w:cs="Times New Roman"/>
          <w:color w:val="000000" w:themeColor="text1"/>
        </w:rPr>
        <w:t>• Sao chép tệp/thư mục: Có thể dùng lệnh Copy (Ctrl + C) và Paste (Ctrl + V).</w:t>
      </w:r>
    </w:p>
    <w:p w14:paraId="4E341264" w14:textId="77777777" w:rsidR="00BC298A" w:rsidRDefault="00BC298A">
      <w:pPr>
        <w:rPr>
          <w:rFonts w:ascii="Times New Roman" w:hAnsi="Times New Roman" w:cs="Times New Roman"/>
          <w:b/>
          <w:bCs/>
          <w:color w:val="C0504D" w:themeColor="accent2"/>
          <w:sz w:val="40"/>
          <w:szCs w:val="40"/>
          <w:lang w:val="vi-VN"/>
        </w:rPr>
      </w:pPr>
    </w:p>
    <w:p w14:paraId="5D80D630" w14:textId="4B986E02" w:rsidR="00BC298A" w:rsidRDefault="00BC298A">
      <w:pPr>
        <w:rPr>
          <w:rFonts w:ascii="Times New Roman" w:hAnsi="Times New Roman" w:cs="Times New Roman"/>
          <w:b/>
          <w:bCs/>
          <w:color w:val="C0504D" w:themeColor="accent2"/>
          <w:sz w:val="40"/>
          <w:szCs w:val="40"/>
          <w:lang w:val="vi-VN"/>
        </w:rPr>
      </w:pPr>
      <w:r>
        <w:rPr>
          <w:rFonts w:ascii="Times New Roman" w:hAnsi="Times New Roman" w:cs="Times New Roman"/>
          <w:b/>
          <w:bCs/>
          <w:color w:val="C0504D" w:themeColor="accent2"/>
          <w:sz w:val="40"/>
          <w:szCs w:val="40"/>
          <w:lang w:val="vi-VN"/>
        </w:rPr>
        <w:t xml:space="preserve">       </w:t>
      </w:r>
      <w:r w:rsidRPr="00BC298A">
        <w:rPr>
          <w:rFonts w:ascii="Times New Roman" w:hAnsi="Times New Roman" w:cs="Times New Roman"/>
          <w:b/>
          <w:bCs/>
          <w:color w:val="C0504D" w:themeColor="accent2"/>
          <w:sz w:val="40"/>
          <w:szCs w:val="40"/>
        </w:rPr>
        <w:t>[Cơ Bản] 3 . Cài đặt phần mềm và gỡ bỏ phần mềm trong Windows</w:t>
      </w:r>
    </w:p>
    <w:p w14:paraId="60A54DF6" w14:textId="77777777" w:rsidR="00336682" w:rsidRPr="00336682" w:rsidRDefault="00336682">
      <w:pPr>
        <w:rPr>
          <w:rFonts w:ascii="Times New Roman" w:hAnsi="Times New Roman" w:cs="Times New Roman"/>
          <w:b/>
          <w:bCs/>
          <w:color w:val="C0504D" w:themeColor="accent2"/>
          <w:sz w:val="40"/>
          <w:szCs w:val="40"/>
          <w:lang w:val="vi-VN"/>
        </w:rPr>
      </w:pPr>
    </w:p>
    <w:p w14:paraId="75D51378" w14:textId="77777777" w:rsidR="00744DD5" w:rsidRPr="00744DD5" w:rsidRDefault="00744DD5" w:rsidP="00744DD5">
      <w:pPr>
        <w:rPr>
          <w:rFonts w:ascii="Times New Roman" w:hAnsi="Times New Roman" w:cs="Times New Roman"/>
          <w:b/>
          <w:bCs/>
          <w:color w:val="000000" w:themeColor="text1"/>
          <w:lang w:val="vi-VN"/>
        </w:rPr>
      </w:pPr>
      <w:r w:rsidRPr="00744DD5">
        <w:rPr>
          <w:rFonts w:ascii="Times New Roman" w:hAnsi="Times New Roman" w:cs="Times New Roman"/>
          <w:b/>
          <w:bCs/>
          <w:color w:val="000000" w:themeColor="text1"/>
          <w:lang w:val="vi-VN"/>
        </w:rPr>
        <w:t>1. Cài đặt phần mềm</w:t>
      </w:r>
    </w:p>
    <w:p w14:paraId="0A58DED4" w14:textId="77777777" w:rsidR="00744DD5" w:rsidRPr="00744DD5" w:rsidRDefault="00744DD5" w:rsidP="00744DD5">
      <w:pPr>
        <w:rPr>
          <w:rFonts w:ascii="Times New Roman" w:hAnsi="Times New Roman" w:cs="Times New Roman"/>
          <w:color w:val="000000" w:themeColor="text1"/>
          <w:lang w:val="vi-VN"/>
        </w:rPr>
      </w:pPr>
      <w:r w:rsidRPr="00744DD5">
        <w:rPr>
          <w:rFonts w:ascii="Times New Roman" w:hAnsi="Times New Roman" w:cs="Times New Roman"/>
          <w:b/>
          <w:bCs/>
          <w:color w:val="000000" w:themeColor="text1"/>
          <w:lang w:val="vi-VN"/>
        </w:rPr>
        <w:t>Ví dụ: Cài đặt Notepad++</w:t>
      </w:r>
    </w:p>
    <w:p w14:paraId="0E6924CA" w14:textId="77777777" w:rsidR="00744DD5" w:rsidRPr="00744DD5" w:rsidRDefault="00744DD5" w:rsidP="00744DD5">
      <w:pPr>
        <w:numPr>
          <w:ilvl w:val="0"/>
          <w:numId w:val="14"/>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1: Truy cập trang web chính thức → tải file cài đặt Notepad++ Setup.exe.</w:t>
      </w:r>
    </w:p>
    <w:p w14:paraId="72B50E94" w14:textId="77777777" w:rsidR="00744DD5" w:rsidRPr="00744DD5" w:rsidRDefault="00744DD5" w:rsidP="00744DD5">
      <w:pPr>
        <w:numPr>
          <w:ilvl w:val="0"/>
          <w:numId w:val="14"/>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2: Nhấp đúp chuột vào file vừa tải.</w:t>
      </w:r>
    </w:p>
    <w:p w14:paraId="26FD429F" w14:textId="77777777" w:rsidR="00744DD5" w:rsidRPr="00744DD5" w:rsidRDefault="00744DD5" w:rsidP="00744DD5">
      <w:pPr>
        <w:numPr>
          <w:ilvl w:val="0"/>
          <w:numId w:val="14"/>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3: Chọn ngôn ngữ cài đặt → nhấn OK.</w:t>
      </w:r>
    </w:p>
    <w:p w14:paraId="5CF1952B" w14:textId="77777777" w:rsidR="00744DD5" w:rsidRPr="00744DD5" w:rsidRDefault="00744DD5" w:rsidP="00744DD5">
      <w:pPr>
        <w:numPr>
          <w:ilvl w:val="0"/>
          <w:numId w:val="14"/>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lastRenderedPageBreak/>
        <w:t>Bước 4: Nhấn Next nhiều lần để giữ mặc định.</w:t>
      </w:r>
    </w:p>
    <w:p w14:paraId="3AF4706F" w14:textId="77777777" w:rsidR="00744DD5" w:rsidRPr="00744DD5" w:rsidRDefault="00744DD5" w:rsidP="00744DD5">
      <w:pPr>
        <w:numPr>
          <w:ilvl w:val="0"/>
          <w:numId w:val="14"/>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5: Chọn thư mục cài đặt (thường là C:\Program Files\Notepad++).</w:t>
      </w:r>
    </w:p>
    <w:p w14:paraId="4E8A15AF" w14:textId="77777777" w:rsidR="00744DD5" w:rsidRPr="00744DD5" w:rsidRDefault="00744DD5" w:rsidP="00744DD5">
      <w:pPr>
        <w:numPr>
          <w:ilvl w:val="0"/>
          <w:numId w:val="14"/>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6: Nhấn Install → chờ cài đặt xong.</w:t>
      </w:r>
    </w:p>
    <w:p w14:paraId="226EBFBB" w14:textId="77777777" w:rsidR="00744DD5" w:rsidRPr="00744DD5" w:rsidRDefault="00744DD5" w:rsidP="00744DD5">
      <w:pPr>
        <w:numPr>
          <w:ilvl w:val="0"/>
          <w:numId w:val="14"/>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7: Nhấn Finish, phần mềm đã sẵn sàng sử dụng.</w:t>
      </w:r>
    </w:p>
    <w:p w14:paraId="0DBE24A8" w14:textId="77777777" w:rsidR="00744DD5" w:rsidRPr="00744DD5" w:rsidRDefault="00744DD5" w:rsidP="00744DD5">
      <w:p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2. Gỡ bỏ phần mềm</w:t>
      </w:r>
    </w:p>
    <w:p w14:paraId="5290EB97" w14:textId="77777777" w:rsidR="00744DD5" w:rsidRPr="00744DD5" w:rsidRDefault="00744DD5" w:rsidP="00744DD5">
      <w:pPr>
        <w:numPr>
          <w:ilvl w:val="0"/>
          <w:numId w:val="15"/>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1: Mở Start Menu → chọn Settings.</w:t>
      </w:r>
    </w:p>
    <w:p w14:paraId="1CAAE04A" w14:textId="77777777" w:rsidR="00744DD5" w:rsidRPr="00744DD5" w:rsidRDefault="00744DD5" w:rsidP="00744DD5">
      <w:pPr>
        <w:numPr>
          <w:ilvl w:val="0"/>
          <w:numId w:val="15"/>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2: Vào mục Apps → Installed apps (hoặc Apps &amp; Features).</w:t>
      </w:r>
    </w:p>
    <w:p w14:paraId="626B47F4" w14:textId="77777777" w:rsidR="00744DD5" w:rsidRPr="00744DD5" w:rsidRDefault="00744DD5" w:rsidP="00744DD5">
      <w:pPr>
        <w:numPr>
          <w:ilvl w:val="0"/>
          <w:numId w:val="15"/>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3: Tìm phần mềm cần gỡ (vd: Notepad++).</w:t>
      </w:r>
    </w:p>
    <w:p w14:paraId="48B44A03" w14:textId="77777777" w:rsidR="00744DD5" w:rsidRPr="00744DD5" w:rsidRDefault="00744DD5" w:rsidP="00744DD5">
      <w:pPr>
        <w:numPr>
          <w:ilvl w:val="0"/>
          <w:numId w:val="15"/>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4: Nhấn Uninstall → xác nhận gỡ.</w:t>
      </w:r>
    </w:p>
    <w:p w14:paraId="47881DEC" w14:textId="77777777" w:rsidR="00744DD5" w:rsidRPr="00744DD5" w:rsidRDefault="00744DD5" w:rsidP="00744DD5">
      <w:pPr>
        <w:numPr>
          <w:ilvl w:val="0"/>
          <w:numId w:val="15"/>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Bước 5: Làm theo hướng dẫn cho đến khi phần mềm được gỡ hoàn toàn khỏi hệ thống.</w:t>
      </w:r>
    </w:p>
    <w:p w14:paraId="36720367" w14:textId="77777777" w:rsidR="00744DD5" w:rsidRPr="00744DD5" w:rsidRDefault="00744DD5" w:rsidP="00744DD5">
      <w:pPr>
        <w:ind w:left="720"/>
        <w:rPr>
          <w:rFonts w:ascii="Times New Roman" w:hAnsi="Times New Roman" w:cs="Times New Roman"/>
          <w:color w:val="000000" w:themeColor="text1"/>
          <w:lang w:val="vi-VN"/>
        </w:rPr>
      </w:pPr>
    </w:p>
    <w:p w14:paraId="3AFDE940" w14:textId="49D92B1F" w:rsidR="00336682" w:rsidRDefault="00744DD5">
      <w:pPr>
        <w:rPr>
          <w:rFonts w:ascii="Times New Roman" w:hAnsi="Times New Roman" w:cs="Times New Roman"/>
          <w:b/>
          <w:bCs/>
          <w:color w:val="C0504D" w:themeColor="accent2"/>
          <w:sz w:val="40"/>
          <w:szCs w:val="40"/>
          <w:lang w:val="vi-VN"/>
        </w:rPr>
      </w:pPr>
      <w:r>
        <w:rPr>
          <w:rFonts w:ascii="Times New Roman" w:hAnsi="Times New Roman" w:cs="Times New Roman"/>
          <w:b/>
          <w:bCs/>
          <w:color w:val="C0504D" w:themeColor="accent2"/>
          <w:sz w:val="40"/>
          <w:szCs w:val="40"/>
          <w:lang w:val="vi-VN"/>
        </w:rPr>
        <w:t xml:space="preserve">       </w:t>
      </w:r>
      <w:r w:rsidRPr="00744DD5">
        <w:rPr>
          <w:rFonts w:ascii="Times New Roman" w:hAnsi="Times New Roman" w:cs="Times New Roman"/>
          <w:b/>
          <w:bCs/>
          <w:color w:val="C0504D" w:themeColor="accent2"/>
          <w:sz w:val="40"/>
          <w:szCs w:val="40"/>
        </w:rPr>
        <w:t>[Cơ Bản] 4 . Tạo và quản lý lối tắt (Shortcut) trong Windows</w:t>
      </w:r>
    </w:p>
    <w:p w14:paraId="50526282" w14:textId="7523AC71" w:rsidR="00744DD5" w:rsidRPr="00744DD5" w:rsidRDefault="00744DD5" w:rsidP="00744DD5">
      <w:pPr>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 xml:space="preserve">                       </w:t>
      </w:r>
      <w:r w:rsidRPr="00744DD5">
        <w:rPr>
          <w:rFonts w:ascii="Times New Roman" w:hAnsi="Times New Roman" w:cs="Times New Roman"/>
          <w:b/>
          <w:bCs/>
          <w:color w:val="000000" w:themeColor="text1"/>
          <w:lang w:val="vi-VN"/>
        </w:rPr>
        <w:t>Báo cáo: Tạo và quản lý lối tắt trên Desktop</w:t>
      </w:r>
    </w:p>
    <w:p w14:paraId="0399F1D8" w14:textId="77777777" w:rsidR="00744DD5" w:rsidRPr="00744DD5" w:rsidRDefault="00744DD5" w:rsidP="00744DD5">
      <w:pPr>
        <w:rPr>
          <w:rFonts w:ascii="Times New Roman" w:hAnsi="Times New Roman" w:cs="Times New Roman"/>
          <w:b/>
          <w:bCs/>
          <w:color w:val="000000" w:themeColor="text1"/>
          <w:lang w:val="vi-VN"/>
        </w:rPr>
      </w:pPr>
      <w:r w:rsidRPr="00744DD5">
        <w:rPr>
          <w:rFonts w:ascii="Times New Roman" w:hAnsi="Times New Roman" w:cs="Times New Roman"/>
          <w:b/>
          <w:bCs/>
          <w:color w:val="000000" w:themeColor="text1"/>
          <w:lang w:val="vi-VN"/>
        </w:rPr>
        <w:t>1. Tạo lối tắt</w:t>
      </w:r>
    </w:p>
    <w:p w14:paraId="720D1C2C" w14:textId="77777777" w:rsidR="00744DD5" w:rsidRPr="00744DD5" w:rsidRDefault="00744DD5" w:rsidP="00744DD5">
      <w:pPr>
        <w:numPr>
          <w:ilvl w:val="0"/>
          <w:numId w:val="10"/>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Google Chrome – truy cập nhanh trình duyệt web.</w:t>
      </w:r>
    </w:p>
    <w:p w14:paraId="7BFEC66E" w14:textId="77777777" w:rsidR="00744DD5" w:rsidRPr="00744DD5" w:rsidRDefault="00744DD5" w:rsidP="00744DD5">
      <w:pPr>
        <w:numPr>
          <w:ilvl w:val="0"/>
          <w:numId w:val="10"/>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Microsoft Word – mở nhanh công cụ soạn thảo văn bản.</w:t>
      </w:r>
    </w:p>
    <w:p w14:paraId="780F734D" w14:textId="77777777" w:rsidR="00744DD5" w:rsidRPr="00744DD5" w:rsidRDefault="00744DD5" w:rsidP="00744DD5">
      <w:pPr>
        <w:numPr>
          <w:ilvl w:val="0"/>
          <w:numId w:val="10"/>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Thư mục “Học tập” – chứa các tài liệu và bài tập môn học.</w:t>
      </w:r>
    </w:p>
    <w:p w14:paraId="03C74F3B" w14:textId="77777777" w:rsidR="00744DD5" w:rsidRPr="00744DD5" w:rsidRDefault="00744DD5" w:rsidP="00744DD5">
      <w:pPr>
        <w:numPr>
          <w:ilvl w:val="0"/>
          <w:numId w:val="10"/>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Thư mục “Giải trí” – chứa nhạc và video.</w:t>
      </w:r>
    </w:p>
    <w:p w14:paraId="10374076" w14:textId="77777777" w:rsidR="00744DD5" w:rsidRPr="00744DD5" w:rsidRDefault="00744DD5" w:rsidP="00744DD5">
      <w:pPr>
        <w:numPr>
          <w:ilvl w:val="0"/>
          <w:numId w:val="10"/>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File báo cáo.docx – mở nhanh file báo cáo đang làm dở.</w:t>
      </w:r>
    </w:p>
    <w:p w14:paraId="32B0A0EC" w14:textId="77777777" w:rsidR="00744DD5" w:rsidRPr="00744DD5" w:rsidRDefault="00744DD5" w:rsidP="00744DD5">
      <w:pPr>
        <w:rPr>
          <w:rFonts w:ascii="Times New Roman" w:hAnsi="Times New Roman" w:cs="Times New Roman"/>
          <w:b/>
          <w:bCs/>
          <w:color w:val="000000" w:themeColor="text1"/>
          <w:lang w:val="vi-VN"/>
        </w:rPr>
      </w:pPr>
      <w:r w:rsidRPr="00744DD5">
        <w:rPr>
          <w:rFonts w:ascii="Times New Roman" w:hAnsi="Times New Roman" w:cs="Times New Roman"/>
          <w:b/>
          <w:bCs/>
          <w:color w:val="000000" w:themeColor="text1"/>
          <w:lang w:val="vi-VN"/>
        </w:rPr>
        <w:t>2. Cách tạo lối tắt</w:t>
      </w:r>
    </w:p>
    <w:p w14:paraId="3D1A3E19" w14:textId="77777777" w:rsidR="00744DD5" w:rsidRPr="00744DD5" w:rsidRDefault="00744DD5" w:rsidP="00744DD5">
      <w:pPr>
        <w:numPr>
          <w:ilvl w:val="0"/>
          <w:numId w:val="11"/>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Nhấp chuột phải vào ứng dụng/thư mục/tệp tin → chọn Send to → Desktop (create shortcut).</w:t>
      </w:r>
    </w:p>
    <w:p w14:paraId="32CD200C" w14:textId="77777777" w:rsidR="00744DD5" w:rsidRPr="00744DD5" w:rsidRDefault="00744DD5" w:rsidP="00744DD5">
      <w:pPr>
        <w:numPr>
          <w:ilvl w:val="0"/>
          <w:numId w:val="11"/>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Hoặc nhấp chuột phải vào desktop → New → Shortcut → chọn đường dẫn đến ứng dụng/thư mục/tệp tin cần tạo.</w:t>
      </w:r>
    </w:p>
    <w:p w14:paraId="02533378" w14:textId="77777777" w:rsidR="00744DD5" w:rsidRPr="00744DD5" w:rsidRDefault="00744DD5" w:rsidP="00744DD5">
      <w:pPr>
        <w:rPr>
          <w:rFonts w:ascii="Times New Roman" w:hAnsi="Times New Roman" w:cs="Times New Roman"/>
          <w:b/>
          <w:bCs/>
          <w:color w:val="000000" w:themeColor="text1"/>
          <w:lang w:val="vi-VN"/>
        </w:rPr>
      </w:pPr>
      <w:r w:rsidRPr="00744DD5">
        <w:rPr>
          <w:rFonts w:ascii="Times New Roman" w:hAnsi="Times New Roman" w:cs="Times New Roman"/>
          <w:b/>
          <w:bCs/>
          <w:color w:val="000000" w:themeColor="text1"/>
          <w:lang w:val="vi-VN"/>
        </w:rPr>
        <w:t>3. Quản lý và tổ chức lối tắt</w:t>
      </w:r>
    </w:p>
    <w:p w14:paraId="4CEA4488" w14:textId="77777777" w:rsidR="00744DD5" w:rsidRPr="00744DD5" w:rsidRDefault="00744DD5" w:rsidP="00744DD5">
      <w:pPr>
        <w:numPr>
          <w:ilvl w:val="0"/>
          <w:numId w:val="12"/>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Sắp xếp các lối tắt theo nhóm: ứng dụng, học tập, giải trí.</w:t>
      </w:r>
    </w:p>
    <w:p w14:paraId="5253E941" w14:textId="77777777" w:rsidR="00744DD5" w:rsidRPr="00744DD5" w:rsidRDefault="00744DD5" w:rsidP="00744DD5">
      <w:pPr>
        <w:numPr>
          <w:ilvl w:val="0"/>
          <w:numId w:val="12"/>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lastRenderedPageBreak/>
        <w:t>Đặt tên lối tắt ngắn gọn, dễ nhận biết.</w:t>
      </w:r>
    </w:p>
    <w:p w14:paraId="782836E8" w14:textId="77777777" w:rsidR="00744DD5" w:rsidRPr="00744DD5" w:rsidRDefault="00744DD5" w:rsidP="00744DD5">
      <w:pPr>
        <w:numPr>
          <w:ilvl w:val="0"/>
          <w:numId w:val="12"/>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Di chuyển lối tắt vào các góc màn hình để thuận tiện thao tác.</w:t>
      </w:r>
    </w:p>
    <w:p w14:paraId="39CF4962" w14:textId="77777777" w:rsidR="00744DD5" w:rsidRPr="00744DD5" w:rsidRDefault="00744DD5" w:rsidP="00744DD5">
      <w:pPr>
        <w:rPr>
          <w:rFonts w:ascii="Times New Roman" w:hAnsi="Times New Roman" w:cs="Times New Roman"/>
          <w:b/>
          <w:bCs/>
          <w:color w:val="000000" w:themeColor="text1"/>
          <w:lang w:val="vi-VN"/>
        </w:rPr>
      </w:pPr>
      <w:r w:rsidRPr="00744DD5">
        <w:rPr>
          <w:rFonts w:ascii="Times New Roman" w:hAnsi="Times New Roman" w:cs="Times New Roman"/>
          <w:b/>
          <w:bCs/>
          <w:color w:val="000000" w:themeColor="text1"/>
          <w:lang w:val="vi-VN"/>
        </w:rPr>
        <w:t>4. Lợi ích của việc sử dụng lối tắt</w:t>
      </w:r>
    </w:p>
    <w:p w14:paraId="603F0C0B" w14:textId="77777777" w:rsidR="00744DD5" w:rsidRPr="00744DD5" w:rsidRDefault="00744DD5" w:rsidP="00744DD5">
      <w:pPr>
        <w:numPr>
          <w:ilvl w:val="0"/>
          <w:numId w:val="13"/>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Tiết kiệm thời gian: mở nhanh các chương trình/tài liệu thường dùng chỉ với một cú nhấp chuột.</w:t>
      </w:r>
    </w:p>
    <w:p w14:paraId="6DBDDADC" w14:textId="77777777" w:rsidR="00744DD5" w:rsidRPr="00744DD5" w:rsidRDefault="00744DD5" w:rsidP="00744DD5">
      <w:pPr>
        <w:numPr>
          <w:ilvl w:val="0"/>
          <w:numId w:val="13"/>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Tăng hiệu suất làm việc: không mất công tìm kiếm trong nhiều thư mục.</w:t>
      </w:r>
    </w:p>
    <w:p w14:paraId="27821419" w14:textId="77777777" w:rsidR="00744DD5" w:rsidRPr="00744DD5" w:rsidRDefault="00744DD5" w:rsidP="00744DD5">
      <w:pPr>
        <w:numPr>
          <w:ilvl w:val="0"/>
          <w:numId w:val="13"/>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Tổ chức khoa học: dễ dàng phân loại công việc và giải trí, tránh nhầm lẫn.</w:t>
      </w:r>
    </w:p>
    <w:p w14:paraId="4449C565" w14:textId="77777777" w:rsidR="00744DD5" w:rsidRPr="00744DD5" w:rsidRDefault="00744DD5" w:rsidP="00744DD5">
      <w:pPr>
        <w:numPr>
          <w:ilvl w:val="0"/>
          <w:numId w:val="13"/>
        </w:num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Cá nhân hóa máy tính: sắp xếp lối tắt theo nhu cầu riêng, phù hợp thói quen sử dụng.</w:t>
      </w:r>
    </w:p>
    <w:p w14:paraId="5D268403" w14:textId="77777777" w:rsidR="00744DD5" w:rsidRPr="00744DD5" w:rsidRDefault="00744DD5" w:rsidP="00744DD5">
      <w:p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5. Kết luận</w:t>
      </w:r>
    </w:p>
    <w:p w14:paraId="07CF0478" w14:textId="77777777" w:rsidR="00744DD5" w:rsidRDefault="00744DD5" w:rsidP="00744DD5">
      <w:pPr>
        <w:rPr>
          <w:rFonts w:ascii="Times New Roman" w:hAnsi="Times New Roman" w:cs="Times New Roman"/>
          <w:color w:val="000000" w:themeColor="text1"/>
          <w:lang w:val="vi-VN"/>
        </w:rPr>
      </w:pPr>
      <w:r w:rsidRPr="00744DD5">
        <w:rPr>
          <w:rFonts w:ascii="Times New Roman" w:hAnsi="Times New Roman" w:cs="Times New Roman"/>
          <w:color w:val="000000" w:themeColor="text1"/>
          <w:lang w:val="vi-VN"/>
        </w:rPr>
        <w:t>Việc tạo và quản lý lối tắt trên desktop giúp tăng hiệu quả làm việc, giảm thời gian thao tác, đồng thời mang lại sự tiện lợi trong việc sử dụng máy tính hằng ngày.</w:t>
      </w:r>
    </w:p>
    <w:p w14:paraId="7579A90C" w14:textId="77777777" w:rsidR="00744DD5" w:rsidRDefault="00744DD5" w:rsidP="00744DD5">
      <w:pPr>
        <w:rPr>
          <w:rFonts w:ascii="Times New Roman" w:hAnsi="Times New Roman" w:cs="Times New Roman"/>
          <w:color w:val="000000" w:themeColor="text1"/>
          <w:lang w:val="vi-VN"/>
        </w:rPr>
      </w:pPr>
    </w:p>
    <w:p w14:paraId="667A6DA9" w14:textId="35D78176" w:rsidR="00744DD5" w:rsidRPr="00744DD5" w:rsidRDefault="00744DD5" w:rsidP="00744DD5">
      <w:pPr>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    </w:t>
      </w:r>
      <w:r w:rsidRPr="00744DD5">
        <w:rPr>
          <w:rFonts w:ascii="Times New Roman" w:hAnsi="Times New Roman" w:cs="Times New Roman"/>
          <w:b/>
          <w:bCs/>
          <w:color w:val="C0504D" w:themeColor="accent2"/>
          <w:sz w:val="40"/>
          <w:szCs w:val="40"/>
          <w:lang w:val="vi-VN"/>
        </w:rPr>
        <w:t xml:space="preserve">      </w:t>
      </w:r>
      <w:r w:rsidRPr="00744DD5">
        <w:rPr>
          <w:rFonts w:ascii="Times New Roman" w:hAnsi="Times New Roman" w:cs="Times New Roman"/>
          <w:b/>
          <w:bCs/>
          <w:color w:val="C0504D" w:themeColor="accent2"/>
          <w:sz w:val="40"/>
          <w:szCs w:val="40"/>
          <w:lang w:val="vi-VN"/>
        </w:rPr>
        <w:t>[Khá] 5 . Gỡ bỏ phần mềm trong Windows</w:t>
      </w:r>
    </w:p>
    <w:p w14:paraId="3759F7F5" w14:textId="77777777" w:rsidR="00744DD5" w:rsidRPr="00744DD5" w:rsidRDefault="00744DD5" w:rsidP="00744DD5">
      <w:pPr>
        <w:rPr>
          <w:rFonts w:ascii="Times New Roman" w:hAnsi="Times New Roman" w:cs="Times New Roman"/>
          <w:b/>
          <w:bCs/>
          <w:color w:val="000000" w:themeColor="text1"/>
        </w:rPr>
      </w:pPr>
      <w:r w:rsidRPr="00744DD5">
        <w:rPr>
          <w:rFonts w:ascii="Times New Roman" w:hAnsi="Times New Roman" w:cs="Times New Roman"/>
          <w:b/>
          <w:bCs/>
          <w:color w:val="000000" w:themeColor="text1"/>
        </w:rPr>
        <w:t>1. Cài đặt và gỡ bỏ một phần mềm không cần thiết</w:t>
      </w:r>
    </w:p>
    <w:p w14:paraId="118A3212" w14:textId="77777777" w:rsidR="00744DD5" w:rsidRPr="00744DD5" w:rsidRDefault="00744DD5" w:rsidP="00744DD5">
      <w:pPr>
        <w:rPr>
          <w:rFonts w:ascii="Times New Roman" w:hAnsi="Times New Roman" w:cs="Times New Roman"/>
          <w:color w:val="000000" w:themeColor="text1"/>
        </w:rPr>
      </w:pPr>
      <w:r w:rsidRPr="00744DD5">
        <w:rPr>
          <w:rFonts w:ascii="Times New Roman" w:hAnsi="Times New Roman" w:cs="Times New Roman"/>
          <w:color w:val="000000" w:themeColor="text1"/>
        </w:rPr>
        <w:t>Ví dụ: Phần mềm VLC Media Player</w:t>
      </w:r>
    </w:p>
    <w:p w14:paraId="7DAF9BA0" w14:textId="77777777" w:rsidR="00744DD5" w:rsidRPr="00744DD5" w:rsidRDefault="00744DD5" w:rsidP="00744DD5">
      <w:pPr>
        <w:rPr>
          <w:rFonts w:ascii="Times New Roman" w:hAnsi="Times New Roman" w:cs="Times New Roman"/>
          <w:color w:val="000000" w:themeColor="text1"/>
        </w:rPr>
      </w:pPr>
      <w:r w:rsidRPr="00744DD5">
        <w:rPr>
          <w:rFonts w:ascii="Times New Roman" w:hAnsi="Times New Roman" w:cs="Times New Roman"/>
          <w:color w:val="000000" w:themeColor="text1"/>
        </w:rPr>
        <w:t>- Bước 1: Tải file cài đặt từ trang chủ VLC → cài đặt theo hướng dẫn mặc định.</w:t>
      </w:r>
      <w:r w:rsidRPr="00744DD5">
        <w:rPr>
          <w:rFonts w:ascii="Times New Roman" w:hAnsi="Times New Roman" w:cs="Times New Roman"/>
          <w:color w:val="000000" w:themeColor="text1"/>
        </w:rPr>
        <w:br/>
        <w:t>- Bước 2: Sau khi cài xong, mở Start Menu → chọn Settings.</w:t>
      </w:r>
      <w:r w:rsidRPr="00744DD5">
        <w:rPr>
          <w:rFonts w:ascii="Times New Roman" w:hAnsi="Times New Roman" w:cs="Times New Roman"/>
          <w:color w:val="000000" w:themeColor="text1"/>
        </w:rPr>
        <w:br/>
        <w:t>- Bước 3: Vào Apps → Installed apps (hoặc Apps &amp; Features).</w:t>
      </w:r>
      <w:r w:rsidRPr="00744DD5">
        <w:rPr>
          <w:rFonts w:ascii="Times New Roman" w:hAnsi="Times New Roman" w:cs="Times New Roman"/>
          <w:color w:val="000000" w:themeColor="text1"/>
        </w:rPr>
        <w:br/>
        <w:t>- Bước 4: Tìm VLC Media Player, nhấn Uninstall.</w:t>
      </w:r>
      <w:r w:rsidRPr="00744DD5">
        <w:rPr>
          <w:rFonts w:ascii="Times New Roman" w:hAnsi="Times New Roman" w:cs="Times New Roman"/>
          <w:color w:val="000000" w:themeColor="text1"/>
        </w:rPr>
        <w:br/>
        <w:t>- Bước 5: Xác nhận và làm theo hướng dẫn của trình gỡ cài đặt.</w:t>
      </w:r>
    </w:p>
    <w:p w14:paraId="54F24714" w14:textId="77777777" w:rsidR="00744DD5" w:rsidRPr="00744DD5" w:rsidRDefault="00744DD5" w:rsidP="00744DD5">
      <w:pPr>
        <w:rPr>
          <w:rFonts w:ascii="Times New Roman" w:hAnsi="Times New Roman" w:cs="Times New Roman"/>
          <w:b/>
          <w:bCs/>
          <w:color w:val="000000" w:themeColor="text1"/>
        </w:rPr>
      </w:pPr>
      <w:r w:rsidRPr="00744DD5">
        <w:rPr>
          <w:rFonts w:ascii="Times New Roman" w:hAnsi="Times New Roman" w:cs="Times New Roman"/>
          <w:b/>
          <w:bCs/>
          <w:color w:val="000000" w:themeColor="text1"/>
        </w:rPr>
        <w:t>2. Các bước thực hiện gỡ bỏ phần mềm</w:t>
      </w:r>
    </w:p>
    <w:p w14:paraId="6D9DB124" w14:textId="77777777" w:rsidR="00744DD5" w:rsidRPr="00744DD5" w:rsidRDefault="00744DD5" w:rsidP="00744DD5">
      <w:pPr>
        <w:rPr>
          <w:rFonts w:ascii="Times New Roman" w:hAnsi="Times New Roman" w:cs="Times New Roman"/>
          <w:color w:val="000000" w:themeColor="text1"/>
        </w:rPr>
      </w:pPr>
      <w:r w:rsidRPr="00744DD5">
        <w:rPr>
          <w:rFonts w:ascii="Times New Roman" w:hAnsi="Times New Roman" w:cs="Times New Roman"/>
          <w:color w:val="000000" w:themeColor="text1"/>
        </w:rPr>
        <w:t>1. Vào Windows Settings.</w:t>
      </w:r>
      <w:r w:rsidRPr="00744DD5">
        <w:rPr>
          <w:rFonts w:ascii="Times New Roman" w:hAnsi="Times New Roman" w:cs="Times New Roman"/>
          <w:color w:val="000000" w:themeColor="text1"/>
        </w:rPr>
        <w:br/>
        <w:t>2. Chọn Apps → Apps &amp; Features.</w:t>
      </w:r>
      <w:r w:rsidRPr="00744DD5">
        <w:rPr>
          <w:rFonts w:ascii="Times New Roman" w:hAnsi="Times New Roman" w:cs="Times New Roman"/>
          <w:color w:val="000000" w:themeColor="text1"/>
        </w:rPr>
        <w:br/>
        <w:t>3. Tìm tên phần mềm cần gỡ.</w:t>
      </w:r>
      <w:r w:rsidRPr="00744DD5">
        <w:rPr>
          <w:rFonts w:ascii="Times New Roman" w:hAnsi="Times New Roman" w:cs="Times New Roman"/>
          <w:color w:val="000000" w:themeColor="text1"/>
        </w:rPr>
        <w:br/>
        <w:t>4. Nhấn Uninstall và xác nhận.</w:t>
      </w:r>
      <w:r w:rsidRPr="00744DD5">
        <w:rPr>
          <w:rFonts w:ascii="Times New Roman" w:hAnsi="Times New Roman" w:cs="Times New Roman"/>
          <w:color w:val="000000" w:themeColor="text1"/>
        </w:rPr>
        <w:br/>
        <w:t>5. Kiểm tra thư mục cài đặt (thường trong C:\Program Files hoặc C:\Program Files (x86)) để xóa dữ liệu còn sót.</w:t>
      </w:r>
      <w:r w:rsidRPr="00744DD5">
        <w:rPr>
          <w:rFonts w:ascii="Times New Roman" w:hAnsi="Times New Roman" w:cs="Times New Roman"/>
          <w:color w:val="000000" w:themeColor="text1"/>
        </w:rPr>
        <w:br/>
        <w:t>6. (Khuyến nghị) Dọn dẹp file rác bằng Disk Cleanup hoặc CCleaner.</w:t>
      </w:r>
    </w:p>
    <w:p w14:paraId="55A19AFA" w14:textId="77777777" w:rsidR="00744DD5" w:rsidRPr="00744DD5" w:rsidRDefault="00744DD5" w:rsidP="00744DD5">
      <w:pPr>
        <w:rPr>
          <w:rFonts w:ascii="Times New Roman" w:hAnsi="Times New Roman" w:cs="Times New Roman"/>
          <w:b/>
          <w:bCs/>
          <w:color w:val="000000" w:themeColor="text1"/>
        </w:rPr>
      </w:pPr>
      <w:r w:rsidRPr="00744DD5">
        <w:rPr>
          <w:rFonts w:ascii="Times New Roman" w:hAnsi="Times New Roman" w:cs="Times New Roman"/>
          <w:b/>
          <w:bCs/>
          <w:color w:val="000000" w:themeColor="text1"/>
        </w:rPr>
        <w:t>3. Đảm bảo không để lại dữ liệu thừa</w:t>
      </w:r>
    </w:p>
    <w:p w14:paraId="33C34E0D" w14:textId="77777777" w:rsidR="00744DD5" w:rsidRPr="00744DD5" w:rsidRDefault="00744DD5" w:rsidP="00744DD5">
      <w:pPr>
        <w:rPr>
          <w:rFonts w:ascii="Times New Roman" w:hAnsi="Times New Roman" w:cs="Times New Roman"/>
          <w:color w:val="000000" w:themeColor="text1"/>
        </w:rPr>
      </w:pPr>
      <w:r w:rsidRPr="00744DD5">
        <w:rPr>
          <w:rFonts w:ascii="Times New Roman" w:hAnsi="Times New Roman" w:cs="Times New Roman"/>
          <w:color w:val="000000" w:themeColor="text1"/>
        </w:rPr>
        <w:t>- Sau khi gỡ, kiểm tra lại:</w:t>
      </w:r>
      <w:r w:rsidRPr="00744DD5">
        <w:rPr>
          <w:rFonts w:ascii="Times New Roman" w:hAnsi="Times New Roman" w:cs="Times New Roman"/>
          <w:color w:val="000000" w:themeColor="text1"/>
        </w:rPr>
        <w:br/>
        <w:t xml:space="preserve">  • Thư mục cài đặt.</w:t>
      </w:r>
      <w:r w:rsidRPr="00744DD5">
        <w:rPr>
          <w:rFonts w:ascii="Times New Roman" w:hAnsi="Times New Roman" w:cs="Times New Roman"/>
          <w:color w:val="000000" w:themeColor="text1"/>
        </w:rPr>
        <w:br/>
      </w:r>
      <w:r w:rsidRPr="00744DD5">
        <w:rPr>
          <w:rFonts w:ascii="Times New Roman" w:hAnsi="Times New Roman" w:cs="Times New Roman"/>
          <w:color w:val="000000" w:themeColor="text1"/>
        </w:rPr>
        <w:lastRenderedPageBreak/>
        <w:t xml:space="preserve">  • Thư mục AppData (ẩn trong C:\Users\&lt;Tên người dùng&gt;\AppData).</w:t>
      </w:r>
      <w:r w:rsidRPr="00744DD5">
        <w:rPr>
          <w:rFonts w:ascii="Times New Roman" w:hAnsi="Times New Roman" w:cs="Times New Roman"/>
          <w:color w:val="000000" w:themeColor="text1"/>
        </w:rPr>
        <w:br/>
        <w:t>- Khởi động lại máy tính để chắc chắn hệ thống sạch dữ liệu thừa.</w:t>
      </w:r>
    </w:p>
    <w:p w14:paraId="66960B68" w14:textId="77777777" w:rsidR="00744DD5" w:rsidRPr="00744DD5" w:rsidRDefault="00744DD5" w:rsidP="00744DD5">
      <w:pPr>
        <w:rPr>
          <w:rFonts w:ascii="Times New Roman" w:hAnsi="Times New Roman" w:cs="Times New Roman"/>
          <w:b/>
          <w:bCs/>
          <w:color w:val="000000" w:themeColor="text1"/>
        </w:rPr>
      </w:pPr>
      <w:r w:rsidRPr="00744DD5">
        <w:rPr>
          <w:rFonts w:ascii="Times New Roman" w:hAnsi="Times New Roman" w:cs="Times New Roman"/>
          <w:b/>
          <w:bCs/>
          <w:color w:val="000000" w:themeColor="text1"/>
        </w:rPr>
        <w:t>4. Kết luận</w:t>
      </w:r>
    </w:p>
    <w:p w14:paraId="254087F3" w14:textId="77777777" w:rsidR="00744DD5" w:rsidRPr="00744DD5" w:rsidRDefault="00744DD5" w:rsidP="00744DD5">
      <w:pPr>
        <w:rPr>
          <w:rFonts w:ascii="Times New Roman" w:hAnsi="Times New Roman" w:cs="Times New Roman"/>
          <w:color w:val="000000" w:themeColor="text1"/>
        </w:rPr>
      </w:pPr>
      <w:r w:rsidRPr="00744DD5">
        <w:rPr>
          <w:rFonts w:ascii="Times New Roman" w:hAnsi="Times New Roman" w:cs="Times New Roman"/>
          <w:color w:val="000000" w:themeColor="text1"/>
        </w:rPr>
        <w:t>Việc gỡ phần mềm bằng Apps &amp; Features trong Windows rất đơn giản và hiệu quả. Tuy nhiên, để đảm bảo hệ thống không bị chiếm dung lượng bởi dữ liệu thừa, người dùng nên kiểm tra thủ công các thư mục còn sót và dọn rác hệ thống sau khi gỡ.</w:t>
      </w:r>
    </w:p>
    <w:p w14:paraId="0F5AC956" w14:textId="77777777" w:rsidR="00744DD5" w:rsidRDefault="00744DD5">
      <w:pPr>
        <w:rPr>
          <w:rFonts w:ascii="Times New Roman" w:hAnsi="Times New Roman" w:cs="Times New Roman"/>
          <w:b/>
          <w:bCs/>
          <w:color w:val="C0504D" w:themeColor="accent2"/>
          <w:lang w:val="vi-VN"/>
        </w:rPr>
      </w:pPr>
    </w:p>
    <w:p w14:paraId="12B6F785" w14:textId="23ED1694" w:rsidR="00CE6825" w:rsidRPr="00CE6825" w:rsidRDefault="00CE6825" w:rsidP="00CE6825">
      <w:pPr>
        <w:rPr>
          <w:rFonts w:ascii="Times New Roman" w:hAnsi="Times New Roman" w:cs="Times New Roman"/>
          <w:b/>
          <w:bCs/>
          <w:color w:val="C0504D" w:themeColor="accent2"/>
          <w:sz w:val="40"/>
          <w:szCs w:val="40"/>
          <w:lang w:val="vi-VN"/>
        </w:rPr>
      </w:pPr>
      <w:r>
        <w:rPr>
          <w:rFonts w:ascii="Times New Roman" w:hAnsi="Times New Roman" w:cs="Times New Roman"/>
          <w:b/>
          <w:bCs/>
          <w:color w:val="C0504D" w:themeColor="accent2"/>
          <w:sz w:val="40"/>
          <w:szCs w:val="40"/>
          <w:lang w:val="vi-VN"/>
        </w:rPr>
        <w:t xml:space="preserve">   </w:t>
      </w:r>
      <w:r w:rsidRPr="00CE6825">
        <w:rPr>
          <w:rFonts w:ascii="Times New Roman" w:hAnsi="Times New Roman" w:cs="Times New Roman"/>
          <w:b/>
          <w:bCs/>
          <w:color w:val="C0504D" w:themeColor="accent2"/>
          <w:sz w:val="40"/>
          <w:szCs w:val="40"/>
          <w:lang w:val="vi-VN"/>
        </w:rPr>
        <w:t xml:space="preserve">   </w:t>
      </w:r>
      <w:r w:rsidRPr="00CE6825">
        <w:rPr>
          <w:rFonts w:ascii="Times New Roman" w:hAnsi="Times New Roman" w:cs="Times New Roman"/>
          <w:b/>
          <w:bCs/>
          <w:color w:val="C0504D" w:themeColor="accent2"/>
          <w:sz w:val="40"/>
          <w:szCs w:val="40"/>
          <w:lang w:val="vi-VN"/>
        </w:rPr>
        <w:t>[Khá] 6 . Sử dụng Task Manager để quản lý hiệu suất hệ thống</w:t>
      </w:r>
    </w:p>
    <w:p w14:paraId="56C9620E" w14:textId="77777777" w:rsidR="00CE6825" w:rsidRDefault="00CE6825" w:rsidP="00CE6825">
      <w:pPr>
        <w:rPr>
          <w:rFonts w:ascii="Times New Roman" w:hAnsi="Times New Roman" w:cs="Times New Roman"/>
          <w:color w:val="000000" w:themeColor="text1"/>
          <w:lang w:val="vi-VN"/>
        </w:rPr>
      </w:pPr>
    </w:p>
    <w:p w14:paraId="72BE2993" w14:textId="434F5DAC" w:rsidR="00CE6825" w:rsidRPr="00CE6825" w:rsidRDefault="00CE6825" w:rsidP="00CE6825">
      <w:pPr>
        <w:rPr>
          <w:rFonts w:ascii="Times New Roman" w:hAnsi="Times New Roman" w:cs="Times New Roman"/>
          <w:color w:val="000000" w:themeColor="text1"/>
        </w:rPr>
      </w:pPr>
      <w:r w:rsidRPr="00CE6825">
        <w:rPr>
          <w:rFonts w:ascii="Times New Roman" w:hAnsi="Times New Roman" w:cs="Times New Roman"/>
          <w:color w:val="000000" w:themeColor="text1"/>
        </w:rPr>
        <w:t>1. Mở Task Manager bằng cách nhấn tổ hợp phím Ctrl + Shift + Esc hoặc chuột phải vào thanh Taskbar và chọn 'Task Manager'.</w:t>
      </w:r>
    </w:p>
    <w:p w14:paraId="044DDBE6" w14:textId="77777777" w:rsidR="00CE6825" w:rsidRPr="00CE6825" w:rsidRDefault="00CE6825" w:rsidP="00CE6825">
      <w:pPr>
        <w:rPr>
          <w:rFonts w:ascii="Times New Roman" w:hAnsi="Times New Roman" w:cs="Times New Roman"/>
          <w:color w:val="000000" w:themeColor="text1"/>
        </w:rPr>
      </w:pPr>
      <w:r w:rsidRPr="00CE6825">
        <w:rPr>
          <w:rFonts w:ascii="Times New Roman" w:hAnsi="Times New Roman" w:cs="Times New Roman"/>
          <w:color w:val="000000" w:themeColor="text1"/>
        </w:rPr>
        <w:t>2. Kiểm tra các tab quan trọng:</w:t>
      </w:r>
    </w:p>
    <w:p w14:paraId="39F9C4D2" w14:textId="77777777" w:rsidR="00CE6825" w:rsidRPr="00CE6825" w:rsidRDefault="00CE6825" w:rsidP="00CE6825">
      <w:pPr>
        <w:rPr>
          <w:rFonts w:ascii="Times New Roman" w:hAnsi="Times New Roman" w:cs="Times New Roman"/>
          <w:color w:val="000000" w:themeColor="text1"/>
        </w:rPr>
      </w:pPr>
      <w:r w:rsidRPr="00CE6825">
        <w:rPr>
          <w:rFonts w:ascii="Times New Roman" w:hAnsi="Times New Roman" w:cs="Times New Roman"/>
          <w:color w:val="000000" w:themeColor="text1"/>
        </w:rPr>
        <w:t>- Processes: Hiển thị danh sách ứng dụng và tiến trình đang chạy, kèm mức sử dụng CPU, RAM, Disk, Network.</w:t>
      </w:r>
    </w:p>
    <w:p w14:paraId="3E0083F5" w14:textId="77777777" w:rsidR="00CE6825" w:rsidRPr="00CE6825" w:rsidRDefault="00CE6825" w:rsidP="00CE6825">
      <w:pPr>
        <w:rPr>
          <w:rFonts w:ascii="Times New Roman" w:hAnsi="Times New Roman" w:cs="Times New Roman"/>
          <w:color w:val="000000" w:themeColor="text1"/>
        </w:rPr>
      </w:pPr>
      <w:r w:rsidRPr="00CE6825">
        <w:rPr>
          <w:rFonts w:ascii="Times New Roman" w:hAnsi="Times New Roman" w:cs="Times New Roman"/>
          <w:color w:val="000000" w:themeColor="text1"/>
        </w:rPr>
        <w:t>- Performance: Giám sát hiệu suất tổng quan của hệ thống theo thời gian thực.</w:t>
      </w:r>
    </w:p>
    <w:p w14:paraId="34D31569" w14:textId="77777777" w:rsidR="00CE6825" w:rsidRPr="00CE6825" w:rsidRDefault="00CE6825" w:rsidP="00CE6825">
      <w:pPr>
        <w:rPr>
          <w:rFonts w:ascii="Times New Roman" w:hAnsi="Times New Roman" w:cs="Times New Roman"/>
          <w:color w:val="000000" w:themeColor="text1"/>
        </w:rPr>
      </w:pPr>
      <w:r w:rsidRPr="00CE6825">
        <w:rPr>
          <w:rFonts w:ascii="Times New Roman" w:hAnsi="Times New Roman" w:cs="Times New Roman"/>
          <w:color w:val="000000" w:themeColor="text1"/>
        </w:rPr>
        <w:t>- Startup: Quản lý các ứng dụng khởi động cùng Windows.</w:t>
      </w:r>
    </w:p>
    <w:p w14:paraId="20E93AF5" w14:textId="77777777" w:rsidR="00CE6825" w:rsidRPr="00CE6825" w:rsidRDefault="00CE6825" w:rsidP="00CE6825">
      <w:pPr>
        <w:rPr>
          <w:rFonts w:ascii="Times New Roman" w:hAnsi="Times New Roman" w:cs="Times New Roman"/>
          <w:color w:val="000000" w:themeColor="text1"/>
        </w:rPr>
      </w:pPr>
      <w:r w:rsidRPr="00CE6825">
        <w:rPr>
          <w:rFonts w:ascii="Times New Roman" w:hAnsi="Times New Roman" w:cs="Times New Roman"/>
          <w:color w:val="000000" w:themeColor="text1"/>
        </w:rPr>
        <w:t>3. Tìm và chọn một tiến trình không cần thiết, sau đó nhấn 'End Task' để kết thúc tiến trình đó.</w:t>
      </w:r>
    </w:p>
    <w:p w14:paraId="2E878C5E" w14:textId="77777777" w:rsidR="00CE6825" w:rsidRPr="00CE6825" w:rsidRDefault="00CE6825" w:rsidP="00CE6825">
      <w:pPr>
        <w:rPr>
          <w:rFonts w:ascii="Times New Roman" w:hAnsi="Times New Roman" w:cs="Times New Roman"/>
          <w:color w:val="000000" w:themeColor="text1"/>
        </w:rPr>
      </w:pPr>
      <w:r w:rsidRPr="00CE6825">
        <w:rPr>
          <w:rFonts w:ascii="Times New Roman" w:hAnsi="Times New Roman" w:cs="Times New Roman"/>
          <w:color w:val="000000" w:themeColor="text1"/>
        </w:rPr>
        <w:t>4. Theo dõi sự thay đổi trong hiệu suất hệ thống sau khi kết thúc tiến trình.</w:t>
      </w:r>
    </w:p>
    <w:p w14:paraId="2120B0F1" w14:textId="06A3570E" w:rsidR="00CE6825" w:rsidRPr="00CE6825" w:rsidRDefault="00CE6825" w:rsidP="00CE6825">
      <w:pPr>
        <w:rPr>
          <w:rFonts w:ascii="Times New Roman" w:hAnsi="Times New Roman" w:cs="Times New Roman"/>
          <w:b/>
          <w:bCs/>
          <w:color w:val="000000" w:themeColor="text1"/>
        </w:rPr>
      </w:pPr>
      <w:r>
        <w:rPr>
          <w:rFonts w:ascii="Times New Roman" w:hAnsi="Times New Roman" w:cs="Times New Roman"/>
          <w:b/>
          <w:bCs/>
          <w:color w:val="000000" w:themeColor="text1"/>
          <w:lang w:val="vi-VN"/>
        </w:rPr>
        <w:t>*</w:t>
      </w:r>
      <w:r w:rsidRPr="00CE6825">
        <w:rPr>
          <w:rFonts w:ascii="Times New Roman" w:hAnsi="Times New Roman" w:cs="Times New Roman"/>
          <w:b/>
          <w:bCs/>
          <w:color w:val="000000" w:themeColor="text1"/>
        </w:rPr>
        <w:t xml:space="preserve"> Báo cáo</w:t>
      </w:r>
    </w:p>
    <w:p w14:paraId="7E30C944" w14:textId="77777777" w:rsidR="00CE6825" w:rsidRPr="00CE6825" w:rsidRDefault="00CE6825" w:rsidP="00CE6825">
      <w:pPr>
        <w:rPr>
          <w:rFonts w:ascii="Times New Roman" w:hAnsi="Times New Roman" w:cs="Times New Roman"/>
          <w:color w:val="000000" w:themeColor="text1"/>
        </w:rPr>
      </w:pPr>
      <w:r w:rsidRPr="00CE6825">
        <w:rPr>
          <w:rFonts w:ascii="Times New Roman" w:hAnsi="Times New Roman" w:cs="Times New Roman"/>
          <w:color w:val="000000" w:themeColor="text1"/>
        </w:rPr>
        <w:t>Sau khi sử dụng Task Manager để kết thúc tiến trình không cần thiết, hệ thống hoạt động mượt mà hơn, giảm mức tiêu thụ CPU và RAM. Việc này giúp tối ưu hiệu suất làm việc, tránh tình trạng chậm hoặc treo máy khi có quá nhiều tiến trình chạy nền.</w:t>
      </w:r>
    </w:p>
    <w:p w14:paraId="713F2E7F" w14:textId="77777777" w:rsidR="00CE6825" w:rsidRPr="00744DD5" w:rsidRDefault="00CE6825">
      <w:pPr>
        <w:rPr>
          <w:rFonts w:ascii="Times New Roman" w:hAnsi="Times New Roman" w:cs="Times New Roman"/>
          <w:b/>
          <w:bCs/>
          <w:color w:val="C0504D" w:themeColor="accent2"/>
          <w:lang w:val="vi-VN"/>
        </w:rPr>
      </w:pPr>
    </w:p>
    <w:sectPr w:rsidR="00CE6825" w:rsidRPr="00744D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abstractNum w:abstractNumId="9" w15:restartNumberingAfterBreak="0">
    <w:nsid w:val="297828EA"/>
    <w:multiLevelType w:val="multilevel"/>
    <w:tmpl w:val="AABE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A6004"/>
    <w:multiLevelType w:val="multilevel"/>
    <w:tmpl w:val="9F5E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C20A82"/>
    <w:multiLevelType w:val="multilevel"/>
    <w:tmpl w:val="B662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40066"/>
    <w:multiLevelType w:val="multilevel"/>
    <w:tmpl w:val="EB28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13376"/>
    <w:multiLevelType w:val="multilevel"/>
    <w:tmpl w:val="0D0C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D2DDD"/>
    <w:multiLevelType w:val="multilevel"/>
    <w:tmpl w:val="7A7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076710">
    <w:abstractNumId w:val="8"/>
  </w:num>
  <w:num w:numId="2" w16cid:durableId="1863517757">
    <w:abstractNumId w:val="6"/>
  </w:num>
  <w:num w:numId="3" w16cid:durableId="1540819216">
    <w:abstractNumId w:val="5"/>
  </w:num>
  <w:num w:numId="4" w16cid:durableId="188645056">
    <w:abstractNumId w:val="4"/>
  </w:num>
  <w:num w:numId="5" w16cid:durableId="195850331">
    <w:abstractNumId w:val="7"/>
  </w:num>
  <w:num w:numId="6" w16cid:durableId="603920536">
    <w:abstractNumId w:val="3"/>
  </w:num>
  <w:num w:numId="7" w16cid:durableId="1346202350">
    <w:abstractNumId w:val="2"/>
  </w:num>
  <w:num w:numId="8" w16cid:durableId="2046520045">
    <w:abstractNumId w:val="1"/>
  </w:num>
  <w:num w:numId="9" w16cid:durableId="1426879434">
    <w:abstractNumId w:val="0"/>
  </w:num>
  <w:num w:numId="10" w16cid:durableId="1391922392">
    <w:abstractNumId w:val="10"/>
  </w:num>
  <w:num w:numId="11" w16cid:durableId="817696704">
    <w:abstractNumId w:val="11"/>
  </w:num>
  <w:num w:numId="12" w16cid:durableId="1136410380">
    <w:abstractNumId w:val="14"/>
  </w:num>
  <w:num w:numId="13" w16cid:durableId="1252855321">
    <w:abstractNumId w:val="13"/>
  </w:num>
  <w:num w:numId="14" w16cid:durableId="416294618">
    <w:abstractNumId w:val="12"/>
  </w:num>
  <w:num w:numId="15" w16cid:durableId="1971015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6682"/>
    <w:rsid w:val="006910AE"/>
    <w:rsid w:val="00744DD5"/>
    <w:rsid w:val="00827BEA"/>
    <w:rsid w:val="00AA1D8D"/>
    <w:rsid w:val="00B47730"/>
    <w:rsid w:val="00BC298A"/>
    <w:rsid w:val="00CB0664"/>
    <w:rsid w:val="00CE68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E9854"/>
  <w14:defaultImageDpi w14:val="300"/>
  <w15:docId w15:val="{CA423325-E0B0-489D-A7E7-C65FA018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951</Words>
  <Characters>5421</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ㅤ Emy</cp:lastModifiedBy>
  <cp:revision>2</cp:revision>
  <dcterms:created xsi:type="dcterms:W3CDTF">2025-09-18T16:13:00Z</dcterms:created>
  <dcterms:modified xsi:type="dcterms:W3CDTF">2025-09-18T16:13:00Z</dcterms:modified>
  <cp:category/>
</cp:coreProperties>
</file>